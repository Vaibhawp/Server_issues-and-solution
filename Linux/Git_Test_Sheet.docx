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Git Test Sheet</w:t>
      </w:r>
    </w:p>
    <w:p>
      <w:pPr>
        <w:pStyle w:val="Heading2"/>
      </w:pPr>
      <w:r>
        <w:t>Part 1: Git Basics</w:t>
      </w:r>
    </w:p>
    <w:p>
      <w:pPr>
        <w:pStyle w:val="ListNumber"/>
      </w:pPr>
      <w:r>
        <w:t>1. What does `git init` do?</w:t>
      </w:r>
    </w:p>
    <w:p>
      <w:pPr>
        <w:pStyle w:val="ListBullet"/>
      </w:pPr>
      <w:r>
        <w:t>Creates a new branch.</w:t>
      </w:r>
    </w:p>
    <w:p>
      <w:pPr>
        <w:pStyle w:val="ListBullet"/>
      </w:pPr>
      <w:r>
        <w:t>Initializes a new repository.</w:t>
      </w:r>
    </w:p>
    <w:p>
      <w:pPr>
        <w:pStyle w:val="ListBullet"/>
      </w:pPr>
      <w:r>
        <w:t>Adds a remote repository.</w:t>
      </w:r>
    </w:p>
    <w:p>
      <w:pPr>
        <w:pStyle w:val="ListBullet"/>
      </w:pPr>
      <w:r>
        <w:t>Starts a commit.</w:t>
      </w:r>
    </w:p>
    <w:p>
      <w:pPr>
        <w:pStyle w:val="ListNumber"/>
      </w:pPr>
      <w:r>
        <w:t>2. Which command stages files for commit?</w:t>
      </w:r>
    </w:p>
    <w:p>
      <w:pPr>
        <w:pStyle w:val="ListBullet"/>
      </w:pPr>
      <w:r>
        <w:t>git commit</w:t>
      </w:r>
    </w:p>
    <w:p>
      <w:pPr>
        <w:pStyle w:val="ListBullet"/>
      </w:pPr>
      <w:r>
        <w:t>git add</w:t>
      </w:r>
    </w:p>
    <w:p>
      <w:pPr>
        <w:pStyle w:val="ListBullet"/>
      </w:pPr>
      <w:r>
        <w:t>git push</w:t>
      </w:r>
    </w:p>
    <w:p>
      <w:pPr>
        <w:pStyle w:val="ListBullet"/>
      </w:pPr>
      <w:r>
        <w:t>git log</w:t>
      </w:r>
    </w:p>
    <w:p>
      <w:pPr>
        <w:pStyle w:val="ListNumber"/>
      </w:pPr>
      <w:r>
        <w:t>3. What does the `.gitignore` file do?</w:t>
      </w:r>
    </w:p>
    <w:p>
      <w:pPr>
        <w:pStyle w:val="ListBullet"/>
      </w:pPr>
      <w:r>
        <w:t>Tracks deleted files.</w:t>
      </w:r>
    </w:p>
    <w:p>
      <w:pPr>
        <w:pStyle w:val="ListBullet"/>
      </w:pPr>
      <w:r>
        <w:t>Lists files and directories to be ignored by Git.</w:t>
      </w:r>
    </w:p>
    <w:p>
      <w:pPr>
        <w:pStyle w:val="ListBullet"/>
      </w:pPr>
      <w:r>
        <w:t>Removes files from the repository.</w:t>
      </w:r>
    </w:p>
    <w:p>
      <w:pPr>
        <w:pStyle w:val="ListBullet"/>
      </w:pPr>
      <w:r>
        <w:t>Tracks staged changes.</w:t>
      </w:r>
    </w:p>
    <w:p>
      <w:pPr>
        <w:pStyle w:val="ListNumber"/>
      </w:pPr>
      <w:r>
        <w:t>4. What is a Git repository?</w:t>
      </w:r>
    </w:p>
    <w:p>
      <w:pPr>
        <w:pStyle w:val="ListBullet"/>
      </w:pPr>
      <w:r>
        <w:t>A server that hosts projects.</w:t>
      </w:r>
    </w:p>
    <w:p>
      <w:pPr>
        <w:pStyle w:val="ListBullet"/>
      </w:pPr>
      <w:r>
        <w:t>A local directory with Git version control.</w:t>
      </w:r>
    </w:p>
    <w:p>
      <w:pPr>
        <w:pStyle w:val="ListBullet"/>
      </w:pPr>
      <w:r>
        <w:t>A list of changes.</w:t>
      </w:r>
    </w:p>
    <w:p>
      <w:pPr>
        <w:pStyle w:val="ListBullet"/>
      </w:pPr>
      <w:r>
        <w:t>A remote branch.</w:t>
      </w:r>
    </w:p>
    <w:p>
      <w:pPr>
        <w:pStyle w:val="ListNumber"/>
      </w:pPr>
      <w:r>
        <w:t>5. How do you check the current Git version?</w:t>
      </w:r>
    </w:p>
    <w:p>
      <w:pPr>
        <w:pStyle w:val="ListBullet"/>
      </w:pPr>
      <w:r>
        <w:t>git --version</w:t>
      </w:r>
    </w:p>
    <w:p>
      <w:pPr>
        <w:pStyle w:val="ListBullet"/>
      </w:pPr>
      <w:r>
        <w:t>git version</w:t>
      </w:r>
    </w:p>
    <w:p>
      <w:pPr>
        <w:pStyle w:val="ListBullet"/>
      </w:pPr>
      <w:r>
        <w:t>git info</w:t>
      </w:r>
    </w:p>
    <w:p>
      <w:pPr>
        <w:pStyle w:val="ListBullet"/>
      </w:pPr>
      <w:r>
        <w:t>git status --version</w:t>
      </w:r>
    </w:p>
    <w:p>
      <w:pPr>
        <w:pStyle w:val="ListNumber"/>
      </w:pPr>
      <w:r>
        <w:t>6. Which file contains the repository metadata?</w:t>
      </w:r>
    </w:p>
    <w:p>
      <w:pPr>
        <w:pStyle w:val="ListBullet"/>
      </w:pPr>
      <w:r>
        <w:t>metadata.json</w:t>
      </w:r>
    </w:p>
    <w:p>
      <w:pPr>
        <w:pStyle w:val="ListBullet"/>
      </w:pPr>
      <w:r>
        <w:t>.git/ folder</w:t>
      </w:r>
    </w:p>
    <w:p>
      <w:pPr>
        <w:pStyle w:val="ListBullet"/>
      </w:pPr>
      <w:r>
        <w:t>config.yaml</w:t>
      </w:r>
    </w:p>
    <w:p>
      <w:pPr>
        <w:pStyle w:val="ListBullet"/>
      </w:pPr>
      <w:r>
        <w:t>.gitignore</w:t>
      </w:r>
    </w:p>
    <w:p>
      <w:pPr>
        <w:pStyle w:val="ListNumber"/>
      </w:pPr>
      <w:r>
        <w:t>7. What is the default branch in Git (historically)?</w:t>
      </w:r>
    </w:p>
    <w:p>
      <w:pPr>
        <w:pStyle w:val="ListBullet"/>
      </w:pPr>
      <w:r>
        <w:t>main</w:t>
      </w:r>
    </w:p>
    <w:p>
      <w:pPr>
        <w:pStyle w:val="ListBullet"/>
      </w:pPr>
      <w:r>
        <w:t>develop</w:t>
      </w:r>
    </w:p>
    <w:p>
      <w:pPr>
        <w:pStyle w:val="ListBullet"/>
      </w:pPr>
      <w:r>
        <w:t>master</w:t>
      </w:r>
    </w:p>
    <w:p>
      <w:pPr>
        <w:pStyle w:val="ListBullet"/>
      </w:pPr>
      <w:r>
        <w:t>origin</w:t>
      </w:r>
    </w:p>
    <w:p>
      <w:pPr>
        <w:pStyle w:val="ListNumber"/>
      </w:pPr>
      <w:r>
        <w:t>8. How do you see the status of your repository?</w:t>
      </w:r>
    </w:p>
    <w:p>
      <w:pPr>
        <w:pStyle w:val="ListBullet"/>
      </w:pPr>
      <w:r>
        <w:t>git log</w:t>
      </w:r>
    </w:p>
    <w:p>
      <w:pPr>
        <w:pStyle w:val="ListBullet"/>
      </w:pPr>
      <w:r>
        <w:t>git branch</w:t>
      </w:r>
    </w:p>
    <w:p>
      <w:pPr>
        <w:pStyle w:val="ListBullet"/>
      </w:pPr>
      <w:r>
        <w:t>git status</w:t>
      </w:r>
    </w:p>
    <w:p>
      <w:pPr>
        <w:pStyle w:val="ListBullet"/>
      </w:pPr>
      <w:r>
        <w:t>git fetch</w:t>
      </w:r>
    </w:p>
    <w:p>
      <w:pPr>
        <w:pStyle w:val="ListNumber"/>
      </w:pPr>
      <w:r>
        <w:t>9. What does `git clone` do?</w:t>
      </w:r>
    </w:p>
    <w:p>
      <w:pPr>
        <w:pStyle w:val="ListBullet"/>
      </w:pPr>
      <w:r>
        <w:t>Creates a new branch locally.</w:t>
      </w:r>
    </w:p>
    <w:p>
      <w:pPr>
        <w:pStyle w:val="ListBullet"/>
      </w:pPr>
      <w:r>
        <w:t>Copies an existing repository to a new directory.</w:t>
      </w:r>
    </w:p>
    <w:p>
      <w:pPr>
        <w:pStyle w:val="ListBullet"/>
      </w:pPr>
      <w:r>
        <w:t>Synchronizes branches.</w:t>
      </w:r>
    </w:p>
    <w:p>
      <w:pPr>
        <w:pStyle w:val="ListBullet"/>
      </w:pPr>
      <w:r>
        <w:t>Deletes a remote repository.</w:t>
      </w:r>
    </w:p>
    <w:p>
      <w:pPr>
        <w:pStyle w:val="ListNumber"/>
      </w:pPr>
      <w:r>
        <w:t>10. What does `git rm` do?</w:t>
      </w:r>
    </w:p>
    <w:p>
      <w:pPr>
        <w:pStyle w:val="ListBullet"/>
      </w:pPr>
      <w:r>
        <w:t>Stages files for removal.</w:t>
      </w:r>
    </w:p>
    <w:p>
      <w:pPr>
        <w:pStyle w:val="ListBullet"/>
      </w:pPr>
      <w:r>
        <w:t>Removes files from the working directory and staging area.</w:t>
      </w:r>
    </w:p>
    <w:p>
      <w:pPr>
        <w:pStyle w:val="ListBullet"/>
      </w:pPr>
      <w:r>
        <w:t>Deletes branches.</w:t>
      </w:r>
    </w:p>
    <w:p>
      <w:pPr>
        <w:pStyle w:val="ListBullet"/>
      </w:pPr>
      <w:r>
        <w:t>Removes untracked files.</w:t>
      </w:r>
    </w:p>
    <w:p>
      <w:pPr>
        <w:pStyle w:val="Heading2"/>
      </w:pPr>
      <w:r>
        <w:t>Part 2: Git Commits</w:t>
      </w:r>
    </w:p>
    <w:p>
      <w:pPr>
        <w:pStyle w:val="ListNumber"/>
      </w:pPr>
      <w:r>
        <w:t>11. What does `git commit` do?</w:t>
      </w:r>
    </w:p>
    <w:p>
      <w:pPr>
        <w:pStyle w:val="ListBullet"/>
      </w:pPr>
      <w:r>
        <w:t>Saves changes in the working directory.</w:t>
      </w:r>
    </w:p>
    <w:p>
      <w:pPr>
        <w:pStyle w:val="ListBullet"/>
      </w:pPr>
      <w:r>
        <w:t>Records changes to the repository.</w:t>
      </w:r>
    </w:p>
    <w:p>
      <w:pPr>
        <w:pStyle w:val="ListBullet"/>
      </w:pPr>
      <w:r>
        <w:t>Deletes files.</w:t>
      </w:r>
    </w:p>
    <w:p>
      <w:pPr>
        <w:pStyle w:val="ListBullet"/>
      </w:pPr>
      <w:r>
        <w:t>Pushes changes to a remote.</w:t>
      </w:r>
    </w:p>
    <w:p>
      <w:pPr>
        <w:pStyle w:val="ListNumber"/>
      </w:pPr>
      <w:r>
        <w:t>12. What does `git commit -m` do?</w:t>
      </w:r>
    </w:p>
    <w:p>
      <w:pPr>
        <w:pStyle w:val="ListBullet"/>
      </w:pPr>
      <w:r>
        <w:t>Commits all changes without staging.</w:t>
      </w:r>
    </w:p>
    <w:p>
      <w:pPr>
        <w:pStyle w:val="ListBullet"/>
      </w:pPr>
      <w:r>
        <w:t>Shows staged changes.</w:t>
      </w:r>
    </w:p>
    <w:p>
      <w:pPr>
        <w:pStyle w:val="ListBullet"/>
      </w:pPr>
      <w:r>
        <w:t>Commits changes with a message.</w:t>
      </w:r>
    </w:p>
    <w:p>
      <w:pPr>
        <w:pStyle w:val="ListBullet"/>
      </w:pPr>
      <w:r>
        <w:t>Creates a branch.</w:t>
      </w:r>
    </w:p>
    <w:p>
      <w:pPr>
        <w:pStyle w:val="ListNumber"/>
      </w:pPr>
      <w:r>
        <w:t>13. How do you see commit history?</w:t>
      </w:r>
    </w:p>
    <w:p>
      <w:pPr>
        <w:pStyle w:val="ListBullet"/>
      </w:pPr>
      <w:r>
        <w:t>git branch</w:t>
      </w:r>
    </w:p>
    <w:p>
      <w:pPr>
        <w:pStyle w:val="ListBullet"/>
      </w:pPr>
      <w:r>
        <w:t>git status</w:t>
      </w:r>
    </w:p>
    <w:p>
      <w:pPr>
        <w:pStyle w:val="ListBullet"/>
      </w:pPr>
      <w:r>
        <w:t>git log</w:t>
      </w:r>
    </w:p>
    <w:p>
      <w:pPr>
        <w:pStyle w:val="ListBullet"/>
      </w:pPr>
      <w:r>
        <w:t>git fetch</w:t>
      </w:r>
    </w:p>
    <w:p>
      <w:pPr>
        <w:pStyle w:val="ListNumber"/>
      </w:pPr>
      <w:r>
        <w:t>14. How do you undo the last commit without losing changes?</w:t>
      </w:r>
    </w:p>
    <w:p>
      <w:pPr>
        <w:pStyle w:val="ListBullet"/>
      </w:pPr>
      <w:r>
        <w:t>git revert HEAD</w:t>
      </w:r>
    </w:p>
    <w:p>
      <w:pPr>
        <w:pStyle w:val="ListBullet"/>
      </w:pPr>
      <w:r>
        <w:t>git reset HEAD~1 --soft</w:t>
      </w:r>
    </w:p>
    <w:p>
      <w:pPr>
        <w:pStyle w:val="ListBullet"/>
      </w:pPr>
      <w:r>
        <w:t>git stash</w:t>
      </w:r>
    </w:p>
    <w:p>
      <w:pPr>
        <w:pStyle w:val="ListBullet"/>
      </w:pPr>
      <w:r>
        <w:t>git rm</w:t>
      </w:r>
    </w:p>
    <w:p>
      <w:pPr>
        <w:pStyle w:val="ListNumber"/>
      </w:pPr>
      <w:r>
        <w:t>15. Which command amends the last commit?</w:t>
      </w:r>
    </w:p>
    <w:p>
      <w:pPr>
        <w:pStyle w:val="ListBullet"/>
      </w:pPr>
      <w:r>
        <w:t>git commit --edit</w:t>
      </w:r>
    </w:p>
    <w:p>
      <w:pPr>
        <w:pStyle w:val="ListBullet"/>
      </w:pPr>
      <w:r>
        <w:t>git commit --amend</w:t>
      </w:r>
    </w:p>
    <w:p>
      <w:pPr>
        <w:pStyle w:val="ListBullet"/>
      </w:pPr>
      <w:r>
        <w:t>git commit --force</w:t>
      </w:r>
    </w:p>
    <w:p>
      <w:pPr>
        <w:pStyle w:val="ListBullet"/>
      </w:pPr>
      <w:r>
        <w:t>git commit --fix</w:t>
      </w:r>
    </w:p>
    <w:p>
      <w:pPr>
        <w:pStyle w:val="ListNumber"/>
      </w:pPr>
      <w:r>
        <w:t>16. What is a commit hash?</w:t>
      </w:r>
    </w:p>
    <w:p>
      <w:pPr>
        <w:pStyle w:val="ListBullet"/>
      </w:pPr>
      <w:r>
        <w:t>A short description of the commit.</w:t>
      </w:r>
    </w:p>
    <w:p>
      <w:pPr>
        <w:pStyle w:val="ListBullet"/>
      </w:pPr>
      <w:r>
        <w:t>A unique identifier for each commit.</w:t>
      </w:r>
    </w:p>
    <w:p>
      <w:pPr>
        <w:pStyle w:val="ListBullet"/>
      </w:pPr>
      <w:r>
        <w:t>A reference to a branch.</w:t>
      </w:r>
    </w:p>
    <w:p>
      <w:pPr>
        <w:pStyle w:val="ListBullet"/>
      </w:pPr>
      <w:r>
        <w:t>A summary of remote changes.</w:t>
      </w:r>
    </w:p>
    <w:p>
      <w:pPr>
        <w:pStyle w:val="ListNumber"/>
      </w:pPr>
      <w:r>
        <w:t>17. What does `HEAD` represent in Git?</w:t>
      </w:r>
    </w:p>
    <w:p>
      <w:pPr>
        <w:pStyle w:val="ListBullet"/>
      </w:pPr>
      <w:r>
        <w:t>The first commit in a branch.</w:t>
      </w:r>
    </w:p>
    <w:p>
      <w:pPr>
        <w:pStyle w:val="ListBullet"/>
      </w:pPr>
      <w:r>
        <w:t>The most recent commit.</w:t>
      </w:r>
    </w:p>
    <w:p>
      <w:pPr>
        <w:pStyle w:val="ListBullet"/>
      </w:pPr>
      <w:r>
        <w:t>The currently checked-out branch.</w:t>
      </w:r>
    </w:p>
    <w:p>
      <w:pPr>
        <w:pStyle w:val="ListBullet"/>
      </w:pPr>
      <w:r>
        <w:t>The name of the repository.</w:t>
      </w:r>
    </w:p>
    <w:p>
      <w:pPr>
        <w:pStyle w:val="ListNumber"/>
      </w:pPr>
      <w:r>
        <w:t>18. How do you discard unstaged changes?</w:t>
      </w:r>
    </w:p>
    <w:p>
      <w:pPr>
        <w:pStyle w:val="ListBullet"/>
      </w:pPr>
      <w:r>
        <w:t>git discard</w:t>
      </w:r>
    </w:p>
    <w:p>
      <w:pPr>
        <w:pStyle w:val="ListBullet"/>
      </w:pPr>
      <w:r>
        <w:t>git reset --hard</w:t>
      </w:r>
    </w:p>
    <w:p>
      <w:pPr>
        <w:pStyle w:val="ListBullet"/>
      </w:pPr>
      <w:r>
        <w:t>git clean</w:t>
      </w:r>
    </w:p>
    <w:p>
      <w:pPr>
        <w:pStyle w:val="ListBullet"/>
      </w:pPr>
      <w:r>
        <w:t>git stash</w:t>
      </w:r>
    </w:p>
    <w:p>
      <w:pPr>
        <w:pStyle w:val="ListNumber"/>
      </w:pPr>
      <w:r>
        <w:t>19. What does `git diff` show?</w:t>
      </w:r>
    </w:p>
    <w:p>
      <w:pPr>
        <w:pStyle w:val="ListBullet"/>
      </w:pPr>
      <w:r>
        <w:t>Differences between commits.</w:t>
      </w:r>
    </w:p>
    <w:p>
      <w:pPr>
        <w:pStyle w:val="ListBullet"/>
      </w:pPr>
      <w:r>
        <w:t>Staged changes.</w:t>
      </w:r>
    </w:p>
    <w:p>
      <w:pPr>
        <w:pStyle w:val="ListBullet"/>
      </w:pPr>
      <w:r>
        <w:t>Differences between the working directory and staging area.</w:t>
      </w:r>
    </w:p>
    <w:p>
      <w:pPr>
        <w:pStyle w:val="ListBullet"/>
      </w:pPr>
      <w:r>
        <w:t>All of the above.</w:t>
      </w:r>
    </w:p>
    <w:p>
      <w:pPr>
        <w:pStyle w:val="ListNumber"/>
      </w:pPr>
      <w:r>
        <w:t>20. What is a commit message used for?</w:t>
      </w:r>
    </w:p>
    <w:p>
      <w:pPr>
        <w:pStyle w:val="ListBullet"/>
      </w:pPr>
      <w:r>
        <w:t>To track branches.</w:t>
      </w:r>
    </w:p>
    <w:p>
      <w:pPr>
        <w:pStyle w:val="ListBullet"/>
      </w:pPr>
      <w:r>
        <w:t>To describe changes in a commit.</w:t>
      </w:r>
    </w:p>
    <w:p>
      <w:pPr>
        <w:pStyle w:val="ListBullet"/>
      </w:pPr>
      <w:r>
        <w:t>To list conflicts.</w:t>
      </w:r>
    </w:p>
    <w:p>
      <w:pPr>
        <w:pStyle w:val="ListBullet"/>
      </w:pPr>
      <w:r>
        <w:t>To create a backup of files.</w:t>
      </w:r>
    </w:p>
    <w:p>
      <w:pPr>
        <w:pStyle w:val="Heading2"/>
      </w:pPr>
      <w:r>
        <w:t>Part 3: Branching and Merging</w:t>
      </w:r>
    </w:p>
    <w:p>
      <w:pPr>
        <w:pStyle w:val="ListNumber"/>
      </w:pPr>
      <w:r>
        <w:t>21. How do you create a new branch?</w:t>
      </w:r>
    </w:p>
    <w:p>
      <w:pPr>
        <w:pStyle w:val="ListBullet"/>
      </w:pPr>
      <w:r>
        <w:t>git new branch &lt;branch-name&gt;</w:t>
      </w:r>
    </w:p>
    <w:p>
      <w:pPr>
        <w:pStyle w:val="ListBullet"/>
      </w:pPr>
      <w:r>
        <w:t>git branch &lt;branch-name&gt;</w:t>
      </w:r>
    </w:p>
    <w:p>
      <w:pPr>
        <w:pStyle w:val="ListBullet"/>
      </w:pPr>
      <w:r>
        <w:t>git checkout -b &lt;branch-name&gt;</w:t>
      </w:r>
    </w:p>
    <w:p>
      <w:pPr>
        <w:pStyle w:val="ListBullet"/>
      </w:pPr>
      <w:r>
        <w:t>Both B and C</w:t>
      </w:r>
    </w:p>
    <w:p>
      <w:pPr>
        <w:pStyle w:val="ListNumber"/>
      </w:pPr>
      <w:r>
        <w:t>22. How do you delete a branch?</w:t>
      </w:r>
    </w:p>
    <w:p>
      <w:pPr>
        <w:pStyle w:val="ListBullet"/>
      </w:pPr>
      <w:r>
        <w:t>git delete &lt;branch&gt;</w:t>
      </w:r>
    </w:p>
    <w:p>
      <w:pPr>
        <w:pStyle w:val="ListBullet"/>
      </w:pPr>
      <w:r>
        <w:t>git branch -d &lt;branch&gt;</w:t>
      </w:r>
    </w:p>
    <w:p>
      <w:pPr>
        <w:pStyle w:val="ListBullet"/>
      </w:pPr>
      <w:r>
        <w:t>git remove &lt;branch&gt;</w:t>
      </w:r>
    </w:p>
    <w:p>
      <w:pPr>
        <w:pStyle w:val="ListBullet"/>
      </w:pPr>
      <w:r>
        <w:t>git rm branch &lt;branch&gt;</w:t>
      </w:r>
    </w:p>
    <w:p>
      <w:pPr>
        <w:pStyle w:val="ListNumber"/>
      </w:pPr>
      <w:r>
        <w:t>23. Which command merges two branches?</w:t>
      </w:r>
    </w:p>
    <w:p>
      <w:pPr>
        <w:pStyle w:val="ListBullet"/>
      </w:pPr>
      <w:r>
        <w:t>git combine</w:t>
      </w:r>
    </w:p>
    <w:p>
      <w:pPr>
        <w:pStyle w:val="ListBullet"/>
      </w:pPr>
      <w:r>
        <w:t>git merge</w:t>
      </w:r>
    </w:p>
    <w:p>
      <w:pPr>
        <w:pStyle w:val="ListBullet"/>
      </w:pPr>
      <w:r>
        <w:t>git pull</w:t>
      </w:r>
    </w:p>
    <w:p>
      <w:pPr>
        <w:pStyle w:val="ListBullet"/>
      </w:pPr>
      <w:r>
        <w:t>git rebase</w:t>
      </w:r>
    </w:p>
    <w:p>
      <w:pPr>
        <w:pStyle w:val="ListNumber"/>
      </w:pPr>
      <w:r>
        <w:t>24. What does a merge conflict indicate?</w:t>
      </w:r>
    </w:p>
    <w:p>
      <w:pPr>
        <w:pStyle w:val="ListBullet"/>
      </w:pPr>
      <w:r>
        <w:t>The repository is corrupted.</w:t>
      </w:r>
    </w:p>
    <w:p>
      <w:pPr>
        <w:pStyle w:val="ListBullet"/>
      </w:pPr>
      <w:r>
        <w:t>There are overlapping changes in branches.</w:t>
      </w:r>
    </w:p>
    <w:p>
      <w:pPr>
        <w:pStyle w:val="ListBullet"/>
      </w:pPr>
      <w:r>
        <w:t>The remote branch is out of sync.</w:t>
      </w:r>
    </w:p>
    <w:p>
      <w:pPr>
        <w:pStyle w:val="ListBullet"/>
      </w:pPr>
      <w:r>
        <w:t>The repository has untracked files.</w:t>
      </w:r>
    </w:p>
    <w:p>
      <w:pPr>
        <w:pStyle w:val="ListNumber"/>
      </w:pPr>
      <w:r>
        <w:t>25. What does `git branch` do?</w:t>
      </w:r>
    </w:p>
    <w:p>
      <w:pPr>
        <w:pStyle w:val="ListBullet"/>
      </w:pPr>
      <w:r>
        <w:t>Lists all branches in the repository.</w:t>
      </w:r>
    </w:p>
    <w:p>
      <w:pPr>
        <w:pStyle w:val="ListBullet"/>
      </w:pPr>
      <w:r>
        <w:t>Deletes a branch.</w:t>
      </w:r>
    </w:p>
    <w:p>
      <w:pPr>
        <w:pStyle w:val="ListBullet"/>
      </w:pPr>
      <w:r>
        <w:t>Pushes changes to a branch.</w:t>
      </w:r>
    </w:p>
    <w:p>
      <w:pPr>
        <w:pStyle w:val="ListBullet"/>
      </w:pPr>
      <w:r>
        <w:t>Creates a new branch.</w:t>
      </w:r>
    </w:p>
    <w:p>
      <w:pPr>
        <w:pStyle w:val="ListNumber"/>
      </w:pPr>
      <w:r>
        <w:t>26. How do you switch branches in Git?</w:t>
      </w:r>
    </w:p>
    <w:p>
      <w:pPr>
        <w:pStyle w:val="ListBullet"/>
      </w:pPr>
      <w:r>
        <w:t>git branch</w:t>
      </w:r>
    </w:p>
    <w:p>
      <w:pPr>
        <w:pStyle w:val="ListBullet"/>
      </w:pPr>
      <w:r>
        <w:t>git checkout &lt;branch-name&gt;</w:t>
      </w:r>
    </w:p>
    <w:p>
      <w:pPr>
        <w:pStyle w:val="ListBullet"/>
      </w:pPr>
      <w:r>
        <w:t>git switch &lt;branch-name&gt;</w:t>
      </w:r>
    </w:p>
    <w:p>
      <w:pPr>
        <w:pStyle w:val="ListBullet"/>
      </w:pPr>
      <w:r>
        <w:t>Both B and C</w:t>
      </w:r>
    </w:p>
    <w:p>
      <w:pPr>
        <w:pStyle w:val="ListNumber"/>
      </w:pPr>
      <w:r>
        <w:t>27. How do you rebase a branch?</w:t>
      </w:r>
    </w:p>
    <w:p>
      <w:pPr>
        <w:pStyle w:val="ListBullet"/>
      </w:pPr>
      <w:r>
        <w:t>git merge &lt;branch&gt;</w:t>
      </w:r>
    </w:p>
    <w:p>
      <w:pPr>
        <w:pStyle w:val="ListBullet"/>
      </w:pPr>
      <w:r>
        <w:t>git rebase &lt;branch&gt;</w:t>
      </w:r>
    </w:p>
    <w:p>
      <w:pPr>
        <w:pStyle w:val="ListBullet"/>
      </w:pPr>
      <w:r>
        <w:t>git pull --rebase</w:t>
      </w:r>
    </w:p>
    <w:p>
      <w:pPr>
        <w:pStyle w:val="ListBullet"/>
      </w:pPr>
      <w:r>
        <w:t>Both B and C</w:t>
      </w:r>
    </w:p>
    <w:p>
      <w:pPr>
        <w:pStyle w:val="ListNumber"/>
      </w:pPr>
      <w:r>
        <w:t>28. What is a fast-forward merge?</w:t>
      </w:r>
    </w:p>
    <w:p>
      <w:pPr>
        <w:pStyle w:val="ListBullet"/>
      </w:pPr>
      <w:r>
        <w:t>Combines all commits into one.</w:t>
      </w:r>
    </w:p>
    <w:p>
      <w:pPr>
        <w:pStyle w:val="ListBullet"/>
      </w:pPr>
      <w:r>
        <w:t>Moves the HEAD pointer to the target branch.</w:t>
      </w:r>
    </w:p>
    <w:p>
      <w:pPr>
        <w:pStyle w:val="ListBullet"/>
      </w:pPr>
      <w:r>
        <w:t>Deletes a branch after merging.</w:t>
      </w:r>
    </w:p>
    <w:p>
      <w:pPr>
        <w:pStyle w:val="ListBullet"/>
      </w:pPr>
      <w:r>
        <w:t>Resolves merge conflicts.</w:t>
      </w:r>
    </w:p>
    <w:p>
      <w:pPr>
        <w:pStyle w:val="ListNumber"/>
      </w:pPr>
      <w:r>
        <w:t>29. How do you rename a branch?</w:t>
      </w:r>
    </w:p>
    <w:p>
      <w:pPr>
        <w:pStyle w:val="ListBullet"/>
      </w:pPr>
      <w:r>
        <w:t>git rename branch</w:t>
      </w:r>
    </w:p>
    <w:p>
      <w:pPr>
        <w:pStyle w:val="ListBullet"/>
      </w:pPr>
      <w:r>
        <w:t>git branch -m &lt;new-name&gt;</w:t>
      </w:r>
    </w:p>
    <w:p>
      <w:pPr>
        <w:pStyle w:val="ListBullet"/>
      </w:pPr>
      <w:r>
        <w:t>git update branch &lt;new-name&gt;</w:t>
      </w:r>
    </w:p>
    <w:p>
      <w:pPr>
        <w:pStyle w:val="ListBullet"/>
      </w:pPr>
      <w:r>
        <w:t>git branch --rename &lt;new-name&gt;</w:t>
      </w:r>
    </w:p>
    <w:p>
      <w:pPr>
        <w:pStyle w:val="ListNumber"/>
      </w:pPr>
      <w:r>
        <w:t>30. What does `git stash` do?</w:t>
      </w:r>
    </w:p>
    <w:p>
      <w:pPr>
        <w:pStyle w:val="ListBullet"/>
      </w:pPr>
      <w:r>
        <w:t>Saves changes temporarily.</w:t>
      </w:r>
    </w:p>
    <w:p>
      <w:pPr>
        <w:pStyle w:val="ListBullet"/>
      </w:pPr>
      <w:r>
        <w:t>Deletes changes.</w:t>
      </w:r>
    </w:p>
    <w:p>
      <w:pPr>
        <w:pStyle w:val="ListBullet"/>
      </w:pPr>
      <w:r>
        <w:t>Stages changes for commit.</w:t>
      </w:r>
    </w:p>
    <w:p>
      <w:pPr>
        <w:pStyle w:val="ListBullet"/>
      </w:pPr>
      <w:r>
        <w:t>Reverts changes.</w:t>
      </w:r>
    </w:p>
    <w:p>
      <w:pPr>
        <w:pStyle w:val="Heading2"/>
      </w:pPr>
      <w:r>
        <w:t>Part 4: Remote Repositories</w:t>
      </w:r>
    </w:p>
    <w:p>
      <w:pPr>
        <w:pStyle w:val="ListNumber"/>
      </w:pPr>
      <w:r>
        <w:t>31. What does `git remote` do?</w:t>
      </w:r>
    </w:p>
    <w:p>
      <w:pPr>
        <w:pStyle w:val="ListBullet"/>
      </w:pPr>
      <w:r>
        <w:t>Lists remote repositories.</w:t>
      </w:r>
    </w:p>
    <w:p>
      <w:pPr>
        <w:pStyle w:val="ListBullet"/>
      </w:pPr>
      <w:r>
        <w:t>Adds a new branch remotely.</w:t>
      </w:r>
    </w:p>
    <w:p>
      <w:pPr>
        <w:pStyle w:val="ListBullet"/>
      </w:pPr>
      <w:r>
        <w:t>Deletes a remote repository.</w:t>
      </w:r>
    </w:p>
    <w:p>
      <w:pPr>
        <w:pStyle w:val="ListBullet"/>
      </w:pPr>
      <w:r>
        <w:t>Fetches remote branches.</w:t>
      </w:r>
    </w:p>
    <w:p>
      <w:pPr>
        <w:pStyle w:val="ListNumber"/>
      </w:pPr>
      <w:r>
        <w:t>32. Which command pushes changes to the remote repository?</w:t>
      </w:r>
    </w:p>
    <w:p>
      <w:pPr>
        <w:pStyle w:val="ListBullet"/>
      </w:pPr>
      <w:r>
        <w:t>git add</w:t>
      </w:r>
    </w:p>
    <w:p>
      <w:pPr>
        <w:pStyle w:val="ListBullet"/>
      </w:pPr>
      <w:r>
        <w:t>git commit</w:t>
      </w:r>
    </w:p>
    <w:p>
      <w:pPr>
        <w:pStyle w:val="ListBullet"/>
      </w:pPr>
      <w:r>
        <w:t>git push</w:t>
      </w:r>
    </w:p>
    <w:p>
      <w:pPr>
        <w:pStyle w:val="ListBullet"/>
      </w:pPr>
      <w:r>
        <w:t>git remote</w:t>
      </w:r>
    </w:p>
    <w:p>
      <w:pPr>
        <w:pStyle w:val="ListNumber"/>
      </w:pPr>
      <w:r>
        <w:t>33. How do you pull changes from the remote repository?</w:t>
      </w:r>
    </w:p>
    <w:p>
      <w:pPr>
        <w:pStyle w:val="ListBullet"/>
      </w:pPr>
      <w:r>
        <w:t>git fetch</w:t>
      </w:r>
    </w:p>
    <w:p>
      <w:pPr>
        <w:pStyle w:val="ListBullet"/>
      </w:pPr>
      <w:r>
        <w:t>git pull</w:t>
      </w:r>
    </w:p>
    <w:p>
      <w:pPr>
        <w:pStyle w:val="ListBullet"/>
      </w:pPr>
      <w:r>
        <w:t>git sync</w:t>
      </w:r>
    </w:p>
    <w:p>
      <w:pPr>
        <w:pStyle w:val="ListBullet"/>
      </w:pPr>
      <w:r>
        <w:t>git merge origin</w:t>
      </w:r>
    </w:p>
    <w:p>
      <w:pPr>
        <w:pStyle w:val="ListNumber"/>
      </w:pPr>
      <w:r>
        <w:t>34. How do you clone a remote repository?</w:t>
      </w:r>
    </w:p>
    <w:p>
      <w:pPr>
        <w:pStyle w:val="ListBullet"/>
      </w:pPr>
      <w:r>
        <w:t>git copy &lt;url&gt;</w:t>
      </w:r>
    </w:p>
    <w:p>
      <w:pPr>
        <w:pStyle w:val="ListBullet"/>
      </w:pPr>
      <w:r>
        <w:t>git fetch &lt;url&gt;</w:t>
      </w:r>
    </w:p>
    <w:p>
      <w:pPr>
        <w:pStyle w:val="ListBullet"/>
      </w:pPr>
      <w:r>
        <w:t>git clone &lt;url&gt;</w:t>
      </w:r>
    </w:p>
    <w:p>
      <w:pPr>
        <w:pStyle w:val="ListBullet"/>
      </w:pPr>
      <w:r>
        <w:t>git pull &lt;url&gt;</w:t>
      </w:r>
    </w:p>
    <w:p>
      <w:pPr>
        <w:pStyle w:val="ListNumber"/>
      </w:pPr>
      <w:r>
        <w:t>35. What does `git fetch` do?</w:t>
      </w:r>
    </w:p>
    <w:p>
      <w:pPr>
        <w:pStyle w:val="ListBullet"/>
      </w:pPr>
      <w:r>
        <w:t>Downloads changes without merging.</w:t>
      </w:r>
    </w:p>
    <w:p>
      <w:pPr>
        <w:pStyle w:val="ListBullet"/>
      </w:pPr>
      <w:r>
        <w:t>Merges changes from remote.</w:t>
      </w:r>
    </w:p>
    <w:p>
      <w:pPr>
        <w:pStyle w:val="ListBullet"/>
      </w:pPr>
      <w:r>
        <w:t>Pushes changes to the remote repository.</w:t>
      </w:r>
    </w:p>
    <w:p>
      <w:pPr>
        <w:pStyle w:val="ListBullet"/>
      </w:pPr>
      <w:r>
        <w:t>Deletes remote branches.</w:t>
      </w:r>
    </w:p>
    <w:p>
      <w:pPr>
        <w:pStyle w:val="ListNumber"/>
      </w:pPr>
      <w:r>
        <w:t>36. How do you add a remote repository?</w:t>
      </w:r>
    </w:p>
    <w:p>
      <w:pPr>
        <w:pStyle w:val="ListBullet"/>
      </w:pPr>
      <w:r>
        <w:t>git remote add &lt;name&gt; &lt;url&gt;</w:t>
      </w:r>
    </w:p>
    <w:p>
      <w:pPr>
        <w:pStyle w:val="ListBullet"/>
      </w:pPr>
      <w:r>
        <w:t>git add remote &lt;name&gt;</w:t>
      </w:r>
    </w:p>
    <w:p>
      <w:pPr>
        <w:pStyle w:val="ListBullet"/>
      </w:pPr>
      <w:r>
        <w:t>git set origin &lt;url&gt;</w:t>
      </w:r>
    </w:p>
    <w:p>
      <w:pPr>
        <w:pStyle w:val="ListBullet"/>
      </w:pPr>
      <w:r>
        <w:t>git remote --add &lt;name&gt;</w:t>
      </w:r>
    </w:p>
    <w:p>
      <w:pPr>
        <w:pStyle w:val="ListNumber"/>
      </w:pPr>
      <w:r>
        <w:t>37. What does `origin` refer to in Git?</w:t>
      </w:r>
    </w:p>
    <w:p>
      <w:pPr>
        <w:pStyle w:val="ListBullet"/>
      </w:pPr>
      <w:r>
        <w:t>A local branch.</w:t>
      </w:r>
    </w:p>
    <w:p>
      <w:pPr>
        <w:pStyle w:val="ListBullet"/>
      </w:pPr>
      <w:r>
        <w:t>The default remote repository name.</w:t>
      </w:r>
    </w:p>
    <w:p>
      <w:pPr>
        <w:pStyle w:val="ListBullet"/>
      </w:pPr>
      <w:r>
        <w:t>The initial commit.</w:t>
      </w:r>
    </w:p>
    <w:p>
      <w:pPr>
        <w:pStyle w:val="ListBullet"/>
      </w:pPr>
      <w:r>
        <w:t>A backup branch.</w:t>
      </w:r>
    </w:p>
    <w:p>
      <w:pPr>
        <w:pStyle w:val="ListNumber"/>
      </w:pPr>
      <w:r>
        <w:t>38. How do you see remote branches?</w:t>
      </w:r>
    </w:p>
    <w:p>
      <w:pPr>
        <w:pStyle w:val="ListBullet"/>
      </w:pPr>
      <w:r>
        <w:t>git branch -r</w:t>
      </w:r>
    </w:p>
    <w:p>
      <w:pPr>
        <w:pStyle w:val="ListBullet"/>
      </w:pPr>
      <w:r>
        <w:t>git show branches</w:t>
      </w:r>
    </w:p>
    <w:p>
      <w:pPr>
        <w:pStyle w:val="ListBullet"/>
      </w:pPr>
      <w:r>
        <w:t>git remote -v</w:t>
      </w:r>
    </w:p>
    <w:p>
      <w:pPr>
        <w:pStyle w:val="ListBullet"/>
      </w:pPr>
      <w:r>
        <w:t>git log</w:t>
      </w:r>
    </w:p>
    <w:p>
      <w:pPr>
        <w:pStyle w:val="ListNumber"/>
      </w:pPr>
      <w:r>
        <w:t>39. How do you delete a remote branch?</w:t>
      </w:r>
    </w:p>
    <w:p>
      <w:pPr>
        <w:pStyle w:val="ListBullet"/>
      </w:pPr>
      <w:r>
        <w:t>git branch -d &lt;branch&gt;</w:t>
      </w:r>
    </w:p>
    <w:p>
      <w:pPr>
        <w:pStyle w:val="ListBullet"/>
      </w:pPr>
      <w:r>
        <w:t>git branch --remote delete</w:t>
      </w:r>
    </w:p>
    <w:p>
      <w:pPr>
        <w:pStyle w:val="ListBullet"/>
      </w:pPr>
      <w:r>
        <w:t>git push origin --delete &lt;branch&gt;</w:t>
      </w:r>
    </w:p>
    <w:p>
      <w:pPr>
        <w:pStyle w:val="ListBullet"/>
      </w:pPr>
      <w:r>
        <w:t>git remote remove &lt;branch&gt;</w:t>
      </w:r>
    </w:p>
    <w:p>
      <w:pPr>
        <w:pStyle w:val="ListNumber"/>
      </w:pPr>
      <w:r>
        <w:t>40. What does `git pull` do?</w:t>
      </w:r>
    </w:p>
    <w:p>
      <w:pPr>
        <w:pStyle w:val="ListBullet"/>
      </w:pPr>
      <w:r>
        <w:t>Downloads changes and merges them into the current branch.</w:t>
      </w:r>
    </w:p>
    <w:p>
      <w:pPr>
        <w:pStyle w:val="ListBullet"/>
      </w:pPr>
      <w:r>
        <w:t>Pushes changes to the remote branch.</w:t>
      </w:r>
    </w:p>
    <w:p>
      <w:pPr>
        <w:pStyle w:val="ListBullet"/>
      </w:pPr>
      <w:r>
        <w:t>Deletes a branch.</w:t>
      </w:r>
    </w:p>
    <w:p>
      <w:pPr>
        <w:pStyle w:val="ListBullet"/>
      </w:pPr>
      <w:r>
        <w:t>Stages all changes.</w:t>
      </w:r>
    </w:p>
    <w:p>
      <w:pPr>
        <w:pStyle w:val="Heading2"/>
      </w:pPr>
      <w:r>
        <w:t>Part 5: Advanced Git</w:t>
      </w:r>
    </w:p>
    <w:p>
      <w:pPr>
        <w:pStyle w:val="ListNumber"/>
      </w:pPr>
      <w:r>
        <w:t>41. What does `git rebase` do?</w:t>
      </w:r>
    </w:p>
    <w:p>
      <w:pPr>
        <w:pStyle w:val="ListNumber"/>
      </w:pPr>
      <w:r>
        <w:t>42. How do you view tags in a repository?</w:t>
      </w:r>
    </w:p>
    <w:p>
      <w:pPr>
        <w:pStyle w:val="ListNumber"/>
      </w:pPr>
      <w:r>
        <w:t>43. How do you create an annotated tag?</w:t>
      </w:r>
    </w:p>
    <w:p>
      <w:pPr>
        <w:pStyle w:val="ListNumber"/>
      </w:pPr>
      <w:r>
        <w:t>44. What is the difference between `git fetch` and `git pull`?</w:t>
      </w:r>
    </w:p>
    <w:p>
      <w:pPr>
        <w:pStyle w:val="ListNumber"/>
      </w:pPr>
      <w:r>
        <w:t>45. What does `git cherry-pick` do?</w:t>
      </w:r>
    </w:p>
    <w:p>
      <w:pPr>
        <w:pStyle w:val="ListNumber"/>
      </w:pPr>
      <w:r>
        <w:t>46. How do you resolve merge conflicts?</w:t>
      </w:r>
    </w:p>
    <w:p>
      <w:pPr>
        <w:pStyle w:val="ListNumber"/>
      </w:pPr>
      <w:r>
        <w:t>47. How do you track changes in Git using logs?</w:t>
      </w:r>
    </w:p>
    <w:p>
      <w:pPr>
        <w:pStyle w:val="ListNumber"/>
      </w:pPr>
      <w:r>
        <w:t>48. What does `git reset` do?</w:t>
      </w:r>
    </w:p>
    <w:p>
      <w:pPr>
        <w:pStyle w:val="ListNumber"/>
      </w:pPr>
      <w:r>
        <w:t>49. How do you perform a hard reset?</w:t>
      </w:r>
    </w:p>
    <w:p>
      <w:pPr>
        <w:pStyle w:val="ListNumber"/>
      </w:pPr>
      <w:r>
        <w:t>50. What is the purpose of Git hooks?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jc w:val="center"/>
    </w:pPr>
    <w:r>
      <w:t>Document generated by AI, please review the document</w:t>
    </w:r>
    <w:r>
      <w:br/>
      <w:t>Generation Date: 2024-11-19 09:37:49</w:t>
    </w:r>
    <w:r>
      <w:br/>
      <w:t xml:space="preserve">Page </w:t>
      <w:r>
        <w:fldSimple w:instr="PAGE" w:dirty="true"/>
      </w:r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Git Test Sheet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