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5DE3" w14:textId="77777777" w:rsidR="00C12934" w:rsidRDefault="00C12934" w:rsidP="00C12934">
      <w:pPr>
        <w:pStyle w:val="Heading3"/>
      </w:pPr>
      <w:r>
        <w:rPr>
          <w:rStyle w:val="Strong"/>
          <w:b/>
          <w:bCs/>
        </w:rPr>
        <w:t>Part 1: Git Basics</w:t>
      </w:r>
    </w:p>
    <w:p w14:paraId="6A88A1C2" w14:textId="77777777" w:rsidR="00C12934" w:rsidRDefault="00C12934" w:rsidP="00C129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init</w:t>
      </w:r>
      <w:r>
        <w:rPr>
          <w:rStyle w:val="Strong"/>
        </w:rPr>
        <w:t xml:space="preserve"> initializes a new repository.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16B27695" w14:textId="77777777" w:rsidR="00C12934" w:rsidRDefault="00C12934" w:rsidP="00C129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add</w:t>
      </w:r>
      <w:r>
        <w:rPr>
          <w:rStyle w:val="Strong"/>
        </w:rPr>
        <w:t xml:space="preserve"> stages files for commit.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577BE335" w14:textId="77777777" w:rsidR="00C12934" w:rsidRDefault="00C12934" w:rsidP="00C129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.gitignore</w:t>
      </w:r>
      <w:r>
        <w:rPr>
          <w:rStyle w:val="Strong"/>
        </w:rPr>
        <w:t xml:space="preserve"> lists files and directories to be ignored by Git.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46C8411E" w14:textId="77777777" w:rsidR="00C12934" w:rsidRDefault="00C12934" w:rsidP="00C129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 Git repository is a local directory with Git version control.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0B770613" w14:textId="77777777" w:rsidR="00C12934" w:rsidRDefault="00C12934" w:rsidP="00C129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--version</w:t>
      </w:r>
      <w:r>
        <w:rPr>
          <w:rStyle w:val="Strong"/>
        </w:rPr>
        <w:t xml:space="preserve"> checks the current Git version.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030C923" w14:textId="77777777" w:rsidR="00C12934" w:rsidRDefault="00C12934" w:rsidP="00C129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The </w:t>
      </w:r>
      <w:r>
        <w:rPr>
          <w:rStyle w:val="HTMLCode"/>
          <w:rFonts w:eastAsiaTheme="minorEastAsia"/>
          <w:b/>
          <w:bCs/>
        </w:rPr>
        <w:t>.git/</w:t>
      </w:r>
      <w:r>
        <w:rPr>
          <w:rStyle w:val="Strong"/>
        </w:rPr>
        <w:t xml:space="preserve"> folder contains the repository metadata.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1AA1336F" w14:textId="77777777" w:rsidR="00C12934" w:rsidRDefault="00C12934" w:rsidP="00C129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The default branch in Git (historically) is </w:t>
      </w:r>
      <w:r>
        <w:rPr>
          <w:rStyle w:val="HTMLCode"/>
          <w:rFonts w:eastAsiaTheme="minorEastAsia"/>
          <w:b/>
          <w:bCs/>
        </w:rPr>
        <w:t>master</w:t>
      </w:r>
      <w:r>
        <w:rPr>
          <w:rStyle w:val="Strong"/>
        </w:rPr>
        <w:t>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353EFC92" w14:textId="77777777" w:rsidR="00C12934" w:rsidRDefault="00C12934" w:rsidP="00C129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status</w:t>
      </w:r>
      <w:r>
        <w:rPr>
          <w:rStyle w:val="Strong"/>
        </w:rPr>
        <w:t xml:space="preserve"> shows the status of your repository.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4C6C3F4F" w14:textId="77777777" w:rsidR="00C12934" w:rsidRDefault="00C12934" w:rsidP="00C129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clone</w:t>
      </w:r>
      <w:r>
        <w:rPr>
          <w:rStyle w:val="Strong"/>
        </w:rPr>
        <w:t xml:space="preserve"> copies an existing repository to a new directory.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FC5A478" w14:textId="77777777" w:rsidR="00C12934" w:rsidRDefault="00C12934" w:rsidP="00C129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rm</w:t>
      </w:r>
      <w:r>
        <w:rPr>
          <w:rStyle w:val="Strong"/>
        </w:rPr>
        <w:t xml:space="preserve"> removes files from the working directory and staging area.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0C438995" w14:textId="77777777" w:rsidR="00C12934" w:rsidRDefault="00C12934" w:rsidP="00C12934">
      <w:pPr>
        <w:pStyle w:val="Heading3"/>
      </w:pPr>
      <w:r>
        <w:rPr>
          <w:rStyle w:val="Strong"/>
          <w:b/>
          <w:bCs/>
        </w:rPr>
        <w:t>Part 2: Git Commits</w:t>
      </w:r>
    </w:p>
    <w:p w14:paraId="1601C185" w14:textId="77777777" w:rsidR="00C12934" w:rsidRDefault="00C12934" w:rsidP="00C129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commit</w:t>
      </w:r>
      <w:r>
        <w:rPr>
          <w:rStyle w:val="Strong"/>
        </w:rPr>
        <w:t xml:space="preserve"> records changes to the repository.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5C69BB1F" w14:textId="77777777" w:rsidR="00C12934" w:rsidRDefault="00C12934" w:rsidP="00C129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commit -m</w:t>
      </w:r>
      <w:r>
        <w:rPr>
          <w:rStyle w:val="Strong"/>
        </w:rPr>
        <w:t xml:space="preserve"> commits changes with a message.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5F3C69C1" w14:textId="77777777" w:rsidR="00C12934" w:rsidRDefault="00C12934" w:rsidP="00C129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log</w:t>
      </w:r>
      <w:r>
        <w:rPr>
          <w:rStyle w:val="Strong"/>
        </w:rPr>
        <w:t xml:space="preserve"> shows the commit history.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2BB1F49F" w14:textId="77777777" w:rsidR="00C12934" w:rsidRDefault="00C12934" w:rsidP="00C129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reset HEAD~1 --soft</w:t>
      </w:r>
      <w:r>
        <w:rPr>
          <w:rStyle w:val="Strong"/>
        </w:rPr>
        <w:t xml:space="preserve"> undoes the last commit without losing changes.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50233A1" w14:textId="77777777" w:rsidR="00C12934" w:rsidRDefault="00C12934" w:rsidP="00C129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commit --amend</w:t>
      </w:r>
      <w:r>
        <w:rPr>
          <w:rStyle w:val="Strong"/>
        </w:rPr>
        <w:t xml:space="preserve"> amends the last commit.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2083865A" w14:textId="77777777" w:rsidR="00C12934" w:rsidRDefault="00C12934" w:rsidP="00C129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 commit hash is a unique identifier for each commit.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0C5DC85" w14:textId="77777777" w:rsidR="00C12934" w:rsidRDefault="00C12934" w:rsidP="00C129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HEAD</w:t>
      </w:r>
      <w:r>
        <w:rPr>
          <w:rStyle w:val="Strong"/>
        </w:rPr>
        <w:t xml:space="preserve"> represents the currently checked-out branch.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1A9D280" w14:textId="77777777" w:rsidR="00C12934" w:rsidRDefault="00C12934" w:rsidP="00C129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reset --hard</w:t>
      </w:r>
      <w:r>
        <w:rPr>
          <w:rStyle w:val="Strong"/>
        </w:rPr>
        <w:t xml:space="preserve"> discards unstaged changes.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1AFD5FD4" w14:textId="77777777" w:rsidR="00C12934" w:rsidRDefault="00C12934" w:rsidP="00C129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diff</w:t>
      </w:r>
      <w:r>
        <w:rPr>
          <w:rStyle w:val="Strong"/>
        </w:rPr>
        <w:t xml:space="preserve"> shows all differences (between commits, staged changes, and working directory).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05520E14" w14:textId="77777777" w:rsidR="00C12934" w:rsidRDefault="00C12934" w:rsidP="00C129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 commit message describes changes in a commit.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37F2C260" w14:textId="77777777" w:rsidR="00C12934" w:rsidRDefault="00C12934" w:rsidP="00C12934">
      <w:pPr>
        <w:pStyle w:val="Heading3"/>
      </w:pPr>
      <w:r>
        <w:rPr>
          <w:rStyle w:val="Strong"/>
          <w:b/>
          <w:bCs/>
        </w:rPr>
        <w:t>Part 3: Branching and Merging</w:t>
      </w:r>
    </w:p>
    <w:p w14:paraId="77179DAF" w14:textId="77777777" w:rsidR="00C12934" w:rsidRDefault="00C12934" w:rsidP="00C129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Both </w:t>
      </w:r>
      <w:r>
        <w:rPr>
          <w:rStyle w:val="HTMLCode"/>
          <w:rFonts w:eastAsiaTheme="minorEastAsia"/>
          <w:b/>
          <w:bCs/>
        </w:rPr>
        <w:t>git branch &lt;branch-name&gt;</w:t>
      </w:r>
      <w:r>
        <w:rPr>
          <w:rStyle w:val="Strong"/>
        </w:rPr>
        <w:t xml:space="preserve"> and </w:t>
      </w:r>
      <w:r>
        <w:rPr>
          <w:rStyle w:val="HTMLCode"/>
          <w:rFonts w:eastAsiaTheme="minorEastAsia"/>
          <w:b/>
          <w:bCs/>
        </w:rPr>
        <w:t>git checkout -b &lt;branch-name&gt;</w:t>
      </w:r>
      <w:r>
        <w:rPr>
          <w:rStyle w:val="Strong"/>
        </w:rPr>
        <w:t xml:space="preserve"> create a new branch.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0094758" w14:textId="77777777" w:rsidR="00C12934" w:rsidRDefault="00C12934" w:rsidP="00C129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branch -d &lt;branch&gt;</w:t>
      </w:r>
      <w:r>
        <w:rPr>
          <w:rStyle w:val="Strong"/>
        </w:rPr>
        <w:t xml:space="preserve"> deletes a branch.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5F02F613" w14:textId="77777777" w:rsidR="00C12934" w:rsidRDefault="00C12934" w:rsidP="00C129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merge</w:t>
      </w:r>
      <w:r>
        <w:rPr>
          <w:rStyle w:val="Strong"/>
        </w:rPr>
        <w:t xml:space="preserve"> merges two branches.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0FA72174" w14:textId="77777777" w:rsidR="00C12934" w:rsidRDefault="00C12934" w:rsidP="00C129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 merge conflict indicates overlapping changes in branches.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19BB1DDC" w14:textId="77777777" w:rsidR="00C12934" w:rsidRDefault="00C12934" w:rsidP="00C129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branch</w:t>
      </w:r>
      <w:r>
        <w:rPr>
          <w:rStyle w:val="Strong"/>
        </w:rPr>
        <w:t xml:space="preserve"> lists all branches in the repository.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3A7535AC" w14:textId="77777777" w:rsidR="00C12934" w:rsidRDefault="00C12934" w:rsidP="00C129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Both </w:t>
      </w:r>
      <w:r>
        <w:rPr>
          <w:rStyle w:val="HTMLCode"/>
          <w:rFonts w:eastAsiaTheme="minorEastAsia"/>
          <w:b/>
          <w:bCs/>
        </w:rPr>
        <w:t>git checkout &lt;branch-name&gt;</w:t>
      </w:r>
      <w:r>
        <w:rPr>
          <w:rStyle w:val="Strong"/>
        </w:rPr>
        <w:t xml:space="preserve"> and </w:t>
      </w:r>
      <w:r>
        <w:rPr>
          <w:rStyle w:val="HTMLCode"/>
          <w:rFonts w:eastAsiaTheme="minorEastAsia"/>
          <w:b/>
          <w:bCs/>
        </w:rPr>
        <w:t>git switch &lt;branch-name&gt;</w:t>
      </w:r>
      <w:r>
        <w:rPr>
          <w:rStyle w:val="Strong"/>
        </w:rPr>
        <w:t xml:space="preserve"> switch branches.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3D98DC87" w14:textId="77777777" w:rsidR="00C12934" w:rsidRDefault="00C12934" w:rsidP="00C129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Both </w:t>
      </w:r>
      <w:r>
        <w:rPr>
          <w:rStyle w:val="HTMLCode"/>
          <w:rFonts w:eastAsiaTheme="minorEastAsia"/>
          <w:b/>
          <w:bCs/>
        </w:rPr>
        <w:t>git rebase &lt;branch&gt;</w:t>
      </w:r>
      <w:r>
        <w:rPr>
          <w:rStyle w:val="Strong"/>
        </w:rPr>
        <w:t xml:space="preserve"> and </w:t>
      </w:r>
      <w:r>
        <w:rPr>
          <w:rStyle w:val="HTMLCode"/>
          <w:rFonts w:eastAsiaTheme="minorEastAsia"/>
          <w:b/>
          <w:bCs/>
        </w:rPr>
        <w:t>git pull --rebase</w:t>
      </w:r>
      <w:r>
        <w:rPr>
          <w:rStyle w:val="Strong"/>
        </w:rPr>
        <w:t xml:space="preserve"> rebase a branch.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2C51071A" w14:textId="77777777" w:rsidR="00C12934" w:rsidRDefault="00C12934" w:rsidP="00C129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 fast-forward merge moves the </w:t>
      </w:r>
      <w:r>
        <w:rPr>
          <w:rStyle w:val="HTMLCode"/>
          <w:rFonts w:eastAsiaTheme="minorEastAsia"/>
          <w:b/>
          <w:bCs/>
        </w:rPr>
        <w:t>HEAD</w:t>
      </w:r>
      <w:r>
        <w:rPr>
          <w:rStyle w:val="Strong"/>
        </w:rPr>
        <w:t xml:space="preserve"> pointer to the target branch.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3B8A450A" w14:textId="77777777" w:rsidR="00C12934" w:rsidRDefault="00C12934" w:rsidP="00C129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branch -m &lt;new-name&gt;</w:t>
      </w:r>
      <w:r>
        <w:rPr>
          <w:rStyle w:val="Strong"/>
        </w:rPr>
        <w:t xml:space="preserve"> renames a branch.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42876D3F" w14:textId="77777777" w:rsidR="00C12934" w:rsidRDefault="00C12934" w:rsidP="00C129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lastRenderedPageBreak/>
        <w:t>git stash</w:t>
      </w:r>
      <w:r>
        <w:rPr>
          <w:rStyle w:val="Strong"/>
        </w:rPr>
        <w:t xml:space="preserve"> saves changes temporarily.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076D0D8" w14:textId="77777777" w:rsidR="00C12934" w:rsidRDefault="00C12934" w:rsidP="00C12934">
      <w:pPr>
        <w:pStyle w:val="Heading3"/>
      </w:pPr>
      <w:r>
        <w:rPr>
          <w:rStyle w:val="Strong"/>
          <w:b/>
          <w:bCs/>
        </w:rPr>
        <w:t>Part 4: Remote Repositories</w:t>
      </w:r>
    </w:p>
    <w:p w14:paraId="4936C8D5" w14:textId="77777777" w:rsidR="00C12934" w:rsidRDefault="00C12934" w:rsidP="00C129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remote</w:t>
      </w:r>
      <w:r>
        <w:rPr>
          <w:rStyle w:val="Strong"/>
        </w:rPr>
        <w:t xml:space="preserve"> lists remote repositories.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55C36F77" w14:textId="77777777" w:rsidR="00C12934" w:rsidRDefault="00C12934" w:rsidP="00C129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push</w:t>
      </w:r>
      <w:r>
        <w:rPr>
          <w:rStyle w:val="Strong"/>
        </w:rPr>
        <w:t xml:space="preserve"> pushes changes to the remote repository.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45980B23" w14:textId="77777777" w:rsidR="00C12934" w:rsidRDefault="00C12934" w:rsidP="00C129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pull</w:t>
      </w:r>
      <w:r>
        <w:rPr>
          <w:rStyle w:val="Strong"/>
        </w:rPr>
        <w:t xml:space="preserve"> pulls changes from the remote repository.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4F00E8F" w14:textId="77777777" w:rsidR="00C12934" w:rsidRDefault="00C12934" w:rsidP="00C129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clone &lt;url&gt;</w:t>
      </w:r>
      <w:r>
        <w:rPr>
          <w:rStyle w:val="Strong"/>
        </w:rPr>
        <w:t xml:space="preserve"> clones a remote repository.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386B83C7" w14:textId="77777777" w:rsidR="00C12934" w:rsidRDefault="00C12934" w:rsidP="00C129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fetch</w:t>
      </w:r>
      <w:r>
        <w:rPr>
          <w:rStyle w:val="Strong"/>
        </w:rPr>
        <w:t xml:space="preserve"> downloads changes without merging.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0FAB3EA4" w14:textId="77777777" w:rsidR="00C12934" w:rsidRDefault="00C12934" w:rsidP="00C129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remote add &lt;name&gt; &lt;url&gt;</w:t>
      </w:r>
      <w:r>
        <w:rPr>
          <w:rStyle w:val="Strong"/>
        </w:rPr>
        <w:t xml:space="preserve"> adds a remote repository.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378EC8C9" w14:textId="77777777" w:rsidR="00C12934" w:rsidRDefault="00C12934" w:rsidP="00C129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origin</w:t>
      </w:r>
      <w:r>
        <w:rPr>
          <w:rStyle w:val="Strong"/>
        </w:rPr>
        <w:t xml:space="preserve"> refers to the default remote repository name.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BB98B20" w14:textId="77777777" w:rsidR="00C12934" w:rsidRDefault="00C12934" w:rsidP="00C129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branch -r</w:t>
      </w:r>
      <w:r>
        <w:rPr>
          <w:rStyle w:val="Strong"/>
        </w:rPr>
        <w:t xml:space="preserve"> shows remote branches.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181B4F1A" w14:textId="77777777" w:rsidR="00C12934" w:rsidRDefault="00C12934" w:rsidP="00C129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push origin --delete &lt;branch&gt;</w:t>
      </w:r>
      <w:r>
        <w:rPr>
          <w:rStyle w:val="Strong"/>
        </w:rPr>
        <w:t xml:space="preserve"> deletes a remote branch.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AB65150" w14:textId="77777777" w:rsidR="00C12934" w:rsidRDefault="00C12934" w:rsidP="00C129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pull</w:t>
      </w:r>
      <w:r>
        <w:rPr>
          <w:rStyle w:val="Strong"/>
        </w:rPr>
        <w:t xml:space="preserve"> downloads changes and merges them into the current branch.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F5A6518" w14:textId="77777777" w:rsidR="00C12934" w:rsidRDefault="00C12934" w:rsidP="00C12934">
      <w:pPr>
        <w:pStyle w:val="Heading3"/>
      </w:pPr>
      <w:r>
        <w:rPr>
          <w:rStyle w:val="Strong"/>
          <w:b/>
          <w:bCs/>
        </w:rPr>
        <w:t>Part 5: Advanced Git</w:t>
      </w:r>
    </w:p>
    <w:p w14:paraId="79E52D4C" w14:textId="77777777" w:rsidR="00C12934" w:rsidRDefault="00C12934" w:rsidP="00C129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rebase</w:t>
      </w:r>
      <w:r>
        <w:rPr>
          <w:rStyle w:val="Strong"/>
        </w:rPr>
        <w:t xml:space="preserve"> moves or rewrites commits to a different base.</w:t>
      </w:r>
    </w:p>
    <w:p w14:paraId="6807A5E2" w14:textId="77777777" w:rsidR="00C12934" w:rsidRDefault="00C12934" w:rsidP="00C129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tag</w:t>
      </w:r>
      <w:r>
        <w:rPr>
          <w:rStyle w:val="Strong"/>
        </w:rPr>
        <w:t xml:space="preserve"> lists tags in a repository.</w:t>
      </w:r>
    </w:p>
    <w:p w14:paraId="0873B0E3" w14:textId="77777777" w:rsidR="00C12934" w:rsidRDefault="00C12934" w:rsidP="00C129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tag -a &lt;tag-name&gt; -m "&lt;message&gt;"</w:t>
      </w:r>
      <w:r>
        <w:rPr>
          <w:rStyle w:val="Strong"/>
        </w:rPr>
        <w:t xml:space="preserve"> creates an annotated tag.</w:t>
      </w:r>
    </w:p>
    <w:p w14:paraId="5955A983" w14:textId="77777777" w:rsidR="00C12934" w:rsidRDefault="00C12934" w:rsidP="00C129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fetch</w:t>
      </w:r>
      <w:r>
        <w:rPr>
          <w:rStyle w:val="Strong"/>
        </w:rPr>
        <w:t xml:space="preserve"> downloads changes but does not merge them, whereas </w:t>
      </w:r>
      <w:r>
        <w:rPr>
          <w:rStyle w:val="HTMLCode"/>
          <w:rFonts w:eastAsiaTheme="minorEastAsia"/>
          <w:b/>
          <w:bCs/>
        </w:rPr>
        <w:t>git pull</w:t>
      </w:r>
      <w:r>
        <w:rPr>
          <w:rStyle w:val="Strong"/>
        </w:rPr>
        <w:t xml:space="preserve"> downloads and merges them.</w:t>
      </w:r>
    </w:p>
    <w:p w14:paraId="4654F782" w14:textId="77777777" w:rsidR="00C12934" w:rsidRDefault="00C12934" w:rsidP="00C129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cherry-pick &lt;commit-hash&gt;</w:t>
      </w:r>
      <w:r>
        <w:rPr>
          <w:rStyle w:val="Strong"/>
        </w:rPr>
        <w:t xml:space="preserve"> applies a specific commit to the current branch.</w:t>
      </w:r>
    </w:p>
    <w:p w14:paraId="44A805CD" w14:textId="77777777" w:rsidR="00C12934" w:rsidRDefault="00C12934" w:rsidP="00C129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Merge conflicts are resolved by manually editing conflicting files, staging them, and committing the changes.</w:t>
      </w:r>
    </w:p>
    <w:p w14:paraId="7CF35F90" w14:textId="77777777" w:rsidR="00C12934" w:rsidRDefault="00C12934" w:rsidP="00C129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log</w:t>
      </w:r>
      <w:r>
        <w:rPr>
          <w:rStyle w:val="Strong"/>
        </w:rPr>
        <w:t xml:space="preserve"> tracks changes in Git using logs.</w:t>
      </w:r>
    </w:p>
    <w:p w14:paraId="1FA60C34" w14:textId="77777777" w:rsidR="00C12934" w:rsidRDefault="00C12934" w:rsidP="00C129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reset</w:t>
      </w:r>
      <w:r>
        <w:rPr>
          <w:rStyle w:val="Strong"/>
        </w:rPr>
        <w:t xml:space="preserve"> moves the </w:t>
      </w:r>
      <w:r>
        <w:rPr>
          <w:rStyle w:val="HTMLCode"/>
          <w:rFonts w:eastAsiaTheme="minorEastAsia"/>
          <w:b/>
          <w:bCs/>
        </w:rPr>
        <w:t>HEAD</w:t>
      </w:r>
      <w:r>
        <w:rPr>
          <w:rStyle w:val="Strong"/>
        </w:rPr>
        <w:t xml:space="preserve"> to a previous commit, optionally modifying the working directory.</w:t>
      </w:r>
    </w:p>
    <w:p w14:paraId="402EE827" w14:textId="77777777" w:rsidR="00C12934" w:rsidRDefault="00C12934" w:rsidP="00C129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git reset --hard &lt;commit&gt;</w:t>
      </w:r>
      <w:r>
        <w:rPr>
          <w:rStyle w:val="Strong"/>
        </w:rPr>
        <w:t xml:space="preserve"> performs a hard reset, erasing all changes.</w:t>
      </w:r>
    </w:p>
    <w:p w14:paraId="628D0206" w14:textId="77777777" w:rsidR="00C12934" w:rsidRDefault="00C12934" w:rsidP="00C129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Git hooks are scripts that run automatically before or after Git events, such as commits or pushes.</w:t>
      </w:r>
    </w:p>
    <w:p w14:paraId="37FD5254" w14:textId="300C7B42" w:rsidR="0011417B" w:rsidRDefault="007B7A1B" w:rsidP="00C12934">
      <w:pPr>
        <w:pStyle w:val="ListNumber"/>
        <w:numPr>
          <w:ilvl w:val="0"/>
          <w:numId w:val="0"/>
        </w:numPr>
        <w:ind w:left="360"/>
      </w:pPr>
      <w:r>
        <w:t>Subversion (SVN)</w:t>
      </w:r>
    </w:p>
    <w:sectPr w:rsidR="0011417B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7407" w14:textId="77777777" w:rsidR="00894A8C" w:rsidRDefault="00894A8C">
      <w:pPr>
        <w:spacing w:after="0" w:line="240" w:lineRule="auto"/>
      </w:pPr>
      <w:r>
        <w:separator/>
      </w:r>
    </w:p>
  </w:endnote>
  <w:endnote w:type="continuationSeparator" w:id="0">
    <w:p w14:paraId="1070C60D" w14:textId="77777777" w:rsidR="00894A8C" w:rsidRDefault="0089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36D71" w14:textId="77777777" w:rsidR="0011417B" w:rsidRDefault="0011417B">
    <w:pPr>
      <w:pStyle w:val="Footer"/>
    </w:pPr>
  </w:p>
  <w:p w14:paraId="5FDA3455" w14:textId="77777777" w:rsidR="0011417B" w:rsidRDefault="00894A8C">
    <w:pPr>
      <w:jc w:val="center"/>
    </w:pPr>
    <w:r>
      <w:t>Document generated by AI, please review the document</w:t>
    </w:r>
    <w:r>
      <w:br/>
      <w:t>Generation Date: 2024-11-19 09:37:49</w:t>
    </w:r>
    <w:r>
      <w:br/>
      <w:t xml:space="preserve">Page </w:t>
    </w:r>
    <w:r>
      <w:fldChar w:fldCharType="begin"/>
    </w:r>
    <w:r>
      <w:instrText>PAGE</w:instrText>
    </w:r>
    <w:r>
      <w:fldChar w:fldCharType="separate"/>
    </w:r>
    <w:r w:rsidR="00C1293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AE2C1" w14:textId="77777777" w:rsidR="00894A8C" w:rsidRDefault="00894A8C">
      <w:pPr>
        <w:spacing w:after="0" w:line="240" w:lineRule="auto"/>
      </w:pPr>
      <w:r>
        <w:separator/>
      </w:r>
    </w:p>
  </w:footnote>
  <w:footnote w:type="continuationSeparator" w:id="0">
    <w:p w14:paraId="64D3BE66" w14:textId="77777777" w:rsidR="00894A8C" w:rsidRDefault="00894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7E51" w14:textId="77777777" w:rsidR="0011417B" w:rsidRDefault="00894A8C">
    <w:pPr>
      <w:pStyle w:val="Header"/>
    </w:pPr>
    <w:r>
      <w:t>Git Test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982FC7"/>
    <w:multiLevelType w:val="multilevel"/>
    <w:tmpl w:val="2C5C252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81FCE"/>
    <w:multiLevelType w:val="multilevel"/>
    <w:tmpl w:val="BA06F0D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76B83"/>
    <w:multiLevelType w:val="multilevel"/>
    <w:tmpl w:val="A70E5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C453B"/>
    <w:multiLevelType w:val="multilevel"/>
    <w:tmpl w:val="47AA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B5757"/>
    <w:multiLevelType w:val="multilevel"/>
    <w:tmpl w:val="D7B4A1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17B"/>
    <w:rsid w:val="0015074B"/>
    <w:rsid w:val="0029639D"/>
    <w:rsid w:val="00326F90"/>
    <w:rsid w:val="007B7A1B"/>
    <w:rsid w:val="00884F7A"/>
    <w:rsid w:val="00894A8C"/>
    <w:rsid w:val="00AA1D8D"/>
    <w:rsid w:val="00B47730"/>
    <w:rsid w:val="00C129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1757E"/>
  <w14:defaultImageDpi w14:val="300"/>
  <w15:docId w15:val="{F12D9B90-032F-4601-BEE0-341B43A2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C129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VAIBHAW PANDEY</cp:lastModifiedBy>
  <cp:revision>7</cp:revision>
  <dcterms:created xsi:type="dcterms:W3CDTF">2013-12-23T23:15:00Z</dcterms:created>
  <dcterms:modified xsi:type="dcterms:W3CDTF">2025-02-05T11:03:00Z</dcterms:modified>
  <cp:category/>
</cp:coreProperties>
</file>